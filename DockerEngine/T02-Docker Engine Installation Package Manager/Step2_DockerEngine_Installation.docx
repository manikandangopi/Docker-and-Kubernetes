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A7B" w:rsidRPr="0084347C" w:rsidRDefault="000A7C0A" w:rsidP="00726D28">
      <w:pPr>
        <w:rPr>
          <w:rFonts w:cstheme="majorHAnsi"/>
          <w:sz w:val="36"/>
          <w:szCs w:val="36"/>
          <w:u w:val="single"/>
        </w:rPr>
      </w:pPr>
      <w:r w:rsidRPr="0084347C">
        <w:rPr>
          <w:rFonts w:cstheme="majorHAnsi"/>
          <w:sz w:val="36"/>
          <w:szCs w:val="36"/>
          <w:u w:val="single"/>
        </w:rPr>
        <w:t>Step 2: Docker Engine Setup using Package Manager</w:t>
      </w:r>
      <w:r w:rsidR="00585465">
        <w:rPr>
          <w:rFonts w:cstheme="majorHAnsi"/>
          <w:sz w:val="36"/>
          <w:szCs w:val="36"/>
          <w:u w:val="single"/>
        </w:rPr>
        <w:t xml:space="preserve"> </w:t>
      </w:r>
    </w:p>
    <w:p w:rsidR="00FA2A7B" w:rsidRPr="0084347C" w:rsidRDefault="000A7C0A" w:rsidP="00B0325C">
      <w:pPr>
        <w:spacing w:line="240" w:lineRule="auto"/>
        <w:rPr>
          <w:rFonts w:asciiTheme="majorHAnsi" w:hAnsiTheme="majorHAnsi" w:cstheme="majorHAnsi"/>
        </w:rPr>
      </w:pPr>
      <w:r w:rsidRPr="0084347C">
        <w:rPr>
          <w:rFonts w:asciiTheme="majorHAnsi" w:hAnsiTheme="majorHAnsi" w:cstheme="majorHAnsi"/>
        </w:rPr>
        <w:t>This document covers the installation of Docker Engine on an Ubuntu Virtual Machine using Docker’s apt package manager repository.</w:t>
      </w:r>
    </w:p>
    <w:p w:rsidR="007514FC" w:rsidRDefault="007514FC" w:rsidP="007514FC">
      <w:pPr>
        <w:pStyle w:val="Heading2"/>
      </w:pPr>
      <w:r>
        <w:t>1. Remove Older Versions (if any)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7514FC" w:rsidTr="00585465">
        <w:tc>
          <w:tcPr>
            <w:tcW w:w="4320" w:type="dxa"/>
          </w:tcPr>
          <w:p w:rsidR="007514FC" w:rsidRDefault="007514FC" w:rsidP="00585465">
            <w:r>
              <w:t>Command</w:t>
            </w:r>
          </w:p>
        </w:tc>
        <w:tc>
          <w:tcPr>
            <w:tcW w:w="4320" w:type="dxa"/>
          </w:tcPr>
          <w:p w:rsidR="007514FC" w:rsidRDefault="007514FC" w:rsidP="00585465">
            <w:r>
              <w:t>Explanation / Purpose</w:t>
            </w:r>
          </w:p>
        </w:tc>
      </w:tr>
      <w:tr w:rsidR="007514FC" w:rsidTr="00585465">
        <w:tc>
          <w:tcPr>
            <w:tcW w:w="4320" w:type="dxa"/>
          </w:tcPr>
          <w:p w:rsidR="007514FC" w:rsidRDefault="007514FC" w:rsidP="00585465">
            <w:proofErr w:type="spellStart"/>
            <w:r>
              <w:t>sudo</w:t>
            </w:r>
            <w:proofErr w:type="spellEnd"/>
            <w:r>
              <w:t xml:space="preserve"> apt-get remove </w:t>
            </w: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-engine docker.io </w:t>
            </w:r>
            <w:proofErr w:type="spellStart"/>
            <w:r>
              <w:t>containerd</w:t>
            </w:r>
            <w:proofErr w:type="spellEnd"/>
            <w:r>
              <w:t xml:space="preserve"> </w:t>
            </w:r>
            <w:proofErr w:type="spellStart"/>
            <w:r>
              <w:t>runc</w:t>
            </w:r>
            <w:proofErr w:type="spellEnd"/>
          </w:p>
        </w:tc>
        <w:tc>
          <w:tcPr>
            <w:tcW w:w="4320" w:type="dxa"/>
          </w:tcPr>
          <w:p w:rsidR="007514FC" w:rsidRDefault="007514FC" w:rsidP="00585465">
            <w:r>
              <w:t>Uninstalls any older versions of Docker or related components to avoid conflicts.</w:t>
            </w:r>
          </w:p>
        </w:tc>
        <w:bookmarkStart w:id="0" w:name="_GoBack"/>
        <w:bookmarkEnd w:id="0"/>
      </w:tr>
      <w:tr w:rsidR="007514FC" w:rsidTr="00585465">
        <w:tc>
          <w:tcPr>
            <w:tcW w:w="4320" w:type="dxa"/>
          </w:tcPr>
          <w:p w:rsidR="007514FC" w:rsidRDefault="007514FC" w:rsidP="00585465">
            <w:r>
              <w:t>ls -l /</w:t>
            </w:r>
            <w:proofErr w:type="spellStart"/>
            <w:r>
              <w:t>var</w:t>
            </w:r>
            <w:proofErr w:type="spellEnd"/>
            <w:r>
              <w:t>/lib/</w:t>
            </w:r>
            <w:proofErr w:type="spellStart"/>
            <w:r>
              <w:t>docker</w:t>
            </w:r>
            <w:proofErr w:type="spellEnd"/>
          </w:p>
        </w:tc>
        <w:tc>
          <w:tcPr>
            <w:tcW w:w="4320" w:type="dxa"/>
          </w:tcPr>
          <w:p w:rsidR="007514FC" w:rsidRDefault="007514FC" w:rsidP="00585465">
            <w:r>
              <w:t>Checks if Docker was previously installed (directory exists). If it shows 'No such file or directory', Docker isn’t installed yet.</w:t>
            </w:r>
          </w:p>
        </w:tc>
      </w:tr>
    </w:tbl>
    <w:p w:rsidR="007514FC" w:rsidRDefault="007514FC" w:rsidP="007514FC">
      <w:pPr>
        <w:pStyle w:val="Heading2"/>
      </w:pPr>
      <w:r>
        <w:t>2. Update apt 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7514FC" w:rsidTr="00585465">
        <w:tc>
          <w:tcPr>
            <w:tcW w:w="4320" w:type="dxa"/>
          </w:tcPr>
          <w:p w:rsidR="007514FC" w:rsidRDefault="007514FC" w:rsidP="00585465">
            <w:r>
              <w:t>Command</w:t>
            </w:r>
          </w:p>
        </w:tc>
        <w:tc>
          <w:tcPr>
            <w:tcW w:w="4320" w:type="dxa"/>
          </w:tcPr>
          <w:p w:rsidR="007514FC" w:rsidRDefault="007514FC" w:rsidP="00585465">
            <w:r>
              <w:t>Explanation / Purpose</w:t>
            </w:r>
          </w:p>
        </w:tc>
      </w:tr>
      <w:tr w:rsidR="007514FC" w:rsidTr="00585465">
        <w:tc>
          <w:tcPr>
            <w:tcW w:w="4320" w:type="dxa"/>
          </w:tcPr>
          <w:p w:rsidR="007514FC" w:rsidRDefault="007514FC" w:rsidP="00585465">
            <w:proofErr w:type="spellStart"/>
            <w:r>
              <w:t>sudo</w:t>
            </w:r>
            <w:proofErr w:type="spellEnd"/>
            <w:r>
              <w:t xml:space="preserve"> apt-get update</w:t>
            </w:r>
          </w:p>
        </w:tc>
        <w:tc>
          <w:tcPr>
            <w:tcW w:w="4320" w:type="dxa"/>
          </w:tcPr>
          <w:p w:rsidR="007514FC" w:rsidRDefault="007514FC" w:rsidP="00585465">
            <w:r>
              <w:t>Updates the apt package index with the latest package information.</w:t>
            </w:r>
          </w:p>
        </w:tc>
      </w:tr>
    </w:tbl>
    <w:p w:rsidR="007514FC" w:rsidRDefault="007514FC" w:rsidP="007514FC">
      <w:pPr>
        <w:pStyle w:val="Heading2"/>
      </w:pPr>
      <w:r>
        <w:t>3. Install Prerequisite Packages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7514FC" w:rsidTr="00585465">
        <w:tc>
          <w:tcPr>
            <w:tcW w:w="4320" w:type="dxa"/>
          </w:tcPr>
          <w:p w:rsidR="007514FC" w:rsidRDefault="007514FC" w:rsidP="00585465">
            <w:r>
              <w:t>Command</w:t>
            </w:r>
          </w:p>
        </w:tc>
        <w:tc>
          <w:tcPr>
            <w:tcW w:w="4320" w:type="dxa"/>
          </w:tcPr>
          <w:p w:rsidR="007514FC" w:rsidRDefault="007514FC" w:rsidP="00585465">
            <w:r>
              <w:t>Explanation / Purpose</w:t>
            </w:r>
          </w:p>
        </w:tc>
      </w:tr>
      <w:tr w:rsidR="007514FC" w:rsidTr="00585465">
        <w:tc>
          <w:tcPr>
            <w:tcW w:w="4320" w:type="dxa"/>
          </w:tcPr>
          <w:p w:rsidR="007514FC" w:rsidRDefault="007514FC" w:rsidP="00585465">
            <w:proofErr w:type="spellStart"/>
            <w:r>
              <w:t>sudo</w:t>
            </w:r>
            <w:proofErr w:type="spellEnd"/>
            <w:r>
              <w:t xml:space="preserve"> apt-get install ca-certificates curl </w:t>
            </w:r>
            <w:proofErr w:type="spellStart"/>
            <w:r>
              <w:t>gnupg</w:t>
            </w:r>
            <w:proofErr w:type="spellEnd"/>
            <w:r>
              <w:t xml:space="preserve"> </w:t>
            </w:r>
            <w:proofErr w:type="spellStart"/>
            <w:r>
              <w:t>lsb</w:t>
            </w:r>
            <w:proofErr w:type="spellEnd"/>
            <w:r>
              <w:t>-release</w:t>
            </w:r>
          </w:p>
        </w:tc>
        <w:tc>
          <w:tcPr>
            <w:tcW w:w="4320" w:type="dxa"/>
          </w:tcPr>
          <w:p w:rsidR="007514FC" w:rsidRDefault="007514FC" w:rsidP="00585465">
            <w:r>
              <w:t>Installs necessary packages:</w:t>
            </w:r>
            <w:r>
              <w:br/>
              <w:t>• ca-certificates → validates HTTPS connections</w:t>
            </w:r>
            <w:r>
              <w:br/>
              <w:t>• curl → downloads files from URLs</w:t>
            </w:r>
            <w:r>
              <w:br/>
              <w:t xml:space="preserve">• </w:t>
            </w:r>
            <w:proofErr w:type="spellStart"/>
            <w:r>
              <w:t>gnupg</w:t>
            </w:r>
            <w:proofErr w:type="spellEnd"/>
            <w:r>
              <w:t xml:space="preserve"> → manages encryption keys</w:t>
            </w:r>
            <w:r>
              <w:br/>
              <w:t xml:space="preserve">• </w:t>
            </w:r>
            <w:proofErr w:type="spellStart"/>
            <w:r>
              <w:t>lsb</w:t>
            </w:r>
            <w:proofErr w:type="spellEnd"/>
            <w:r>
              <w:t>-release → identifies Ubuntu distribution details</w:t>
            </w:r>
          </w:p>
        </w:tc>
      </w:tr>
    </w:tbl>
    <w:p w:rsidR="007514FC" w:rsidRDefault="007514FC" w:rsidP="007514FC">
      <w:pPr>
        <w:pStyle w:val="Heading2"/>
      </w:pPr>
      <w:r>
        <w:t>4. Add Docker’s Official GPG Key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9"/>
        <w:gridCol w:w="3987"/>
      </w:tblGrid>
      <w:tr w:rsidR="007514FC" w:rsidTr="00585465">
        <w:tc>
          <w:tcPr>
            <w:tcW w:w="4320" w:type="dxa"/>
          </w:tcPr>
          <w:p w:rsidR="007514FC" w:rsidRDefault="007514FC" w:rsidP="00585465">
            <w:r>
              <w:t>Command</w:t>
            </w:r>
          </w:p>
        </w:tc>
        <w:tc>
          <w:tcPr>
            <w:tcW w:w="4320" w:type="dxa"/>
          </w:tcPr>
          <w:p w:rsidR="007514FC" w:rsidRDefault="007514FC" w:rsidP="00585465">
            <w:r>
              <w:t>Explanation / Purpose</w:t>
            </w:r>
          </w:p>
        </w:tc>
      </w:tr>
      <w:tr w:rsidR="007514FC" w:rsidTr="00585465">
        <w:tc>
          <w:tcPr>
            <w:tcW w:w="4320" w:type="dxa"/>
          </w:tcPr>
          <w:p w:rsidR="007514FC" w:rsidRDefault="007514FC" w:rsidP="00585465">
            <w:proofErr w:type="spellStart"/>
            <w:r>
              <w:t>sudo</w:t>
            </w:r>
            <w:proofErr w:type="spellEnd"/>
            <w:r>
              <w:t xml:space="preserve"> install -m 0755 -d /</w:t>
            </w:r>
            <w:proofErr w:type="spellStart"/>
            <w:r>
              <w:t>etc</w:t>
            </w:r>
            <w:proofErr w:type="spellEnd"/>
            <w:r>
              <w:t>/apt/keyrings</w:t>
            </w:r>
          </w:p>
        </w:tc>
        <w:tc>
          <w:tcPr>
            <w:tcW w:w="4320" w:type="dxa"/>
          </w:tcPr>
          <w:p w:rsidR="007514FC" w:rsidRDefault="007514FC" w:rsidP="00585465">
            <w:r>
              <w:t>Creates a secure directory for storing repository keys.</w:t>
            </w:r>
          </w:p>
        </w:tc>
      </w:tr>
      <w:tr w:rsidR="007514FC" w:rsidTr="00585465">
        <w:tc>
          <w:tcPr>
            <w:tcW w:w="4320" w:type="dxa"/>
          </w:tcPr>
          <w:p w:rsidR="007514FC" w:rsidRDefault="007514FC" w:rsidP="00585465">
            <w:proofErr w:type="spellStart"/>
            <w:r>
              <w:t>sudo</w:t>
            </w:r>
            <w:proofErr w:type="spellEnd"/>
            <w:r>
              <w:t xml:space="preserve"> curl -</w:t>
            </w:r>
            <w:proofErr w:type="spellStart"/>
            <w:r>
              <w:t>fsSL</w:t>
            </w:r>
            <w:proofErr w:type="spellEnd"/>
            <w:r>
              <w:t xml:space="preserve"> https://download.docker.com/linux/ubuntu/gpg -o /</w:t>
            </w:r>
            <w:proofErr w:type="spellStart"/>
            <w:r>
              <w:t>etc</w:t>
            </w:r>
            <w:proofErr w:type="spellEnd"/>
            <w:r>
              <w:t>/apt/keyrings/</w:t>
            </w:r>
            <w:proofErr w:type="spellStart"/>
            <w:r>
              <w:t>docker.asc</w:t>
            </w:r>
            <w:proofErr w:type="spellEnd"/>
          </w:p>
        </w:tc>
        <w:tc>
          <w:tcPr>
            <w:tcW w:w="4320" w:type="dxa"/>
          </w:tcPr>
          <w:p w:rsidR="007514FC" w:rsidRDefault="007514FC" w:rsidP="00585465">
            <w:r>
              <w:t>Downloads Docker’s official GPG key and saves it in the keyrings folder.</w:t>
            </w:r>
          </w:p>
        </w:tc>
      </w:tr>
      <w:tr w:rsidR="007514FC" w:rsidTr="00585465">
        <w:tc>
          <w:tcPr>
            <w:tcW w:w="4320" w:type="dxa"/>
          </w:tcPr>
          <w:p w:rsidR="007514FC" w:rsidRDefault="007514FC" w:rsidP="00585465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chmod</w:t>
            </w:r>
            <w:proofErr w:type="spellEnd"/>
            <w:r>
              <w:t xml:space="preserve"> </w:t>
            </w:r>
            <w:proofErr w:type="spellStart"/>
            <w:r>
              <w:t>a+r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/apt/keyrings/</w:t>
            </w:r>
            <w:proofErr w:type="spellStart"/>
            <w:r>
              <w:t>docker.asc</w:t>
            </w:r>
            <w:proofErr w:type="spellEnd"/>
          </w:p>
        </w:tc>
        <w:tc>
          <w:tcPr>
            <w:tcW w:w="4320" w:type="dxa"/>
          </w:tcPr>
          <w:p w:rsidR="007514FC" w:rsidRDefault="007514FC" w:rsidP="00585465">
            <w:r>
              <w:t xml:space="preserve">Sets read permissions for all users so </w:t>
            </w:r>
            <w:r>
              <w:lastRenderedPageBreak/>
              <w:t>apt can use the key.</w:t>
            </w:r>
          </w:p>
        </w:tc>
      </w:tr>
    </w:tbl>
    <w:p w:rsidR="007514FC" w:rsidRDefault="007514FC" w:rsidP="007514FC">
      <w:pPr>
        <w:pStyle w:val="Heading2"/>
      </w:pPr>
      <w:r>
        <w:lastRenderedPageBreak/>
        <w:t>5. Add Docker Repository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1"/>
        <w:gridCol w:w="4320"/>
      </w:tblGrid>
      <w:tr w:rsidR="007514FC" w:rsidTr="00585465">
        <w:tc>
          <w:tcPr>
            <w:tcW w:w="4320" w:type="dxa"/>
          </w:tcPr>
          <w:p w:rsidR="007514FC" w:rsidRDefault="007514FC" w:rsidP="00585465">
            <w:r>
              <w:t>Command</w:t>
            </w:r>
          </w:p>
        </w:tc>
        <w:tc>
          <w:tcPr>
            <w:tcW w:w="4320" w:type="dxa"/>
          </w:tcPr>
          <w:p w:rsidR="007514FC" w:rsidRDefault="007514FC" w:rsidP="00585465">
            <w:r>
              <w:t>Explanation / Purpose</w:t>
            </w:r>
          </w:p>
        </w:tc>
      </w:tr>
      <w:tr w:rsidR="007514FC" w:rsidTr="00585465">
        <w:tc>
          <w:tcPr>
            <w:tcW w:w="4320" w:type="dxa"/>
          </w:tcPr>
          <w:p w:rsidR="007514FC" w:rsidRDefault="007514FC" w:rsidP="00585465">
            <w:r>
              <w:t>echo "deb [arch=$(dpkg --print-architecture) signed-by=/</w:t>
            </w:r>
            <w:proofErr w:type="spellStart"/>
            <w:r>
              <w:t>etc</w:t>
            </w:r>
            <w:proofErr w:type="spellEnd"/>
            <w:r>
              <w:t>/apt/keyrings/</w:t>
            </w:r>
            <w:proofErr w:type="spellStart"/>
            <w:r>
              <w:t>docker.asc</w:t>
            </w:r>
            <w:proofErr w:type="spellEnd"/>
            <w:r>
              <w:t>] https://download.docker.com/linux/ubuntu $(.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os</w:t>
            </w:r>
            <w:proofErr w:type="spellEnd"/>
            <w:r>
              <w:t xml:space="preserve">-release &amp;&amp; echo "${UBUNTU_CODENAME:-$VERSION_CODENAME}") stable" | </w:t>
            </w:r>
            <w:proofErr w:type="spellStart"/>
            <w:r>
              <w:t>sudo</w:t>
            </w:r>
            <w:proofErr w:type="spellEnd"/>
            <w:r>
              <w:t xml:space="preserve"> tee /</w:t>
            </w:r>
            <w:proofErr w:type="spellStart"/>
            <w:r>
              <w:t>etc</w:t>
            </w:r>
            <w:proofErr w:type="spellEnd"/>
            <w:r>
              <w:t>/apt/</w:t>
            </w:r>
            <w:proofErr w:type="spellStart"/>
            <w:r>
              <w:t>sources.list.d</w:t>
            </w:r>
            <w:proofErr w:type="spellEnd"/>
            <w:r>
              <w:t>/</w:t>
            </w:r>
            <w:proofErr w:type="spellStart"/>
            <w:r>
              <w:t>docker.list</w:t>
            </w:r>
            <w:proofErr w:type="spellEnd"/>
            <w:r>
              <w:t xml:space="preserve"> &gt; /dev/null</w:t>
            </w:r>
          </w:p>
        </w:tc>
        <w:tc>
          <w:tcPr>
            <w:tcW w:w="4320" w:type="dxa"/>
          </w:tcPr>
          <w:p w:rsidR="007514FC" w:rsidRDefault="007514FC" w:rsidP="00585465">
            <w:r>
              <w:t>Adds Docker’s official repository to apt sources.</w:t>
            </w:r>
            <w:r>
              <w:br/>
              <w:t>• Detects architecture (dpkg --print-architecture)</w:t>
            </w:r>
            <w:r>
              <w:br/>
              <w:t>• Uses Docker’s GPG key for package signing</w:t>
            </w:r>
            <w:r>
              <w:br/>
              <w:t>• Detects Ubuntu codename (</w:t>
            </w:r>
            <w:proofErr w:type="spellStart"/>
            <w:r>
              <w:t>jammy</w:t>
            </w:r>
            <w:proofErr w:type="spellEnd"/>
            <w:r>
              <w:t>, focal, etc.)</w:t>
            </w:r>
            <w:r>
              <w:br/>
              <w:t>• Saves repository entry in /</w:t>
            </w:r>
            <w:proofErr w:type="spellStart"/>
            <w:r>
              <w:t>etc</w:t>
            </w:r>
            <w:proofErr w:type="spellEnd"/>
            <w:r>
              <w:t>/apt/</w:t>
            </w:r>
            <w:proofErr w:type="spellStart"/>
            <w:r>
              <w:t>sources.list.d</w:t>
            </w:r>
            <w:proofErr w:type="spellEnd"/>
            <w:r>
              <w:t>/</w:t>
            </w:r>
            <w:proofErr w:type="spellStart"/>
            <w:r>
              <w:t>docker.list</w:t>
            </w:r>
            <w:proofErr w:type="spellEnd"/>
          </w:p>
        </w:tc>
      </w:tr>
      <w:tr w:rsidR="007514FC" w:rsidTr="00585465">
        <w:tc>
          <w:tcPr>
            <w:tcW w:w="4320" w:type="dxa"/>
          </w:tcPr>
          <w:p w:rsidR="007514FC" w:rsidRDefault="007514FC" w:rsidP="00585465">
            <w:proofErr w:type="spellStart"/>
            <w:r>
              <w:t>sudo</w:t>
            </w:r>
            <w:proofErr w:type="spellEnd"/>
            <w:r>
              <w:t xml:space="preserve"> apt-get update</w:t>
            </w:r>
          </w:p>
        </w:tc>
        <w:tc>
          <w:tcPr>
            <w:tcW w:w="4320" w:type="dxa"/>
          </w:tcPr>
          <w:p w:rsidR="007514FC" w:rsidRDefault="007514FC" w:rsidP="00585465">
            <w:r>
              <w:t>Updates apt index to include Docker’s repository packages.</w:t>
            </w:r>
          </w:p>
        </w:tc>
      </w:tr>
    </w:tbl>
    <w:p w:rsidR="007514FC" w:rsidRDefault="007514FC" w:rsidP="007514FC">
      <w:pPr>
        <w:pStyle w:val="Heading2"/>
      </w:pPr>
    </w:p>
    <w:p w:rsidR="007514FC" w:rsidRDefault="007514FC" w:rsidP="007514FC">
      <w:pPr>
        <w:pStyle w:val="Heading2"/>
      </w:pPr>
      <w:r w:rsidRPr="007514FC">
        <w:rPr>
          <w:noProof/>
          <w:lang w:val="en-IN" w:eastAsia="en-IN"/>
        </w:rPr>
        <w:drawing>
          <wp:inline distT="0" distB="0" distL="0" distR="0" wp14:anchorId="28A89E65" wp14:editId="6F62952E">
            <wp:extent cx="5486400" cy="3375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FC" w:rsidRDefault="007514FC" w:rsidP="007514FC"/>
    <w:p w:rsidR="007514FC" w:rsidRPr="007514FC" w:rsidRDefault="007514FC" w:rsidP="007514FC">
      <w:r w:rsidRPr="007514FC">
        <w:rPr>
          <w:noProof/>
          <w:lang w:val="en-IN" w:eastAsia="en-IN"/>
        </w:rPr>
        <w:lastRenderedPageBreak/>
        <w:drawing>
          <wp:inline distT="0" distB="0" distL="0" distR="0" wp14:anchorId="17066561" wp14:editId="227CCDED">
            <wp:extent cx="5486400" cy="3117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FC" w:rsidRDefault="007514FC" w:rsidP="007514FC">
      <w:pPr>
        <w:pStyle w:val="Heading2"/>
      </w:pPr>
      <w:r>
        <w:t>6. Install Docker Engine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7514FC" w:rsidTr="00585465">
        <w:tc>
          <w:tcPr>
            <w:tcW w:w="4320" w:type="dxa"/>
          </w:tcPr>
          <w:p w:rsidR="007514FC" w:rsidRDefault="007514FC" w:rsidP="00585465">
            <w:r>
              <w:t>Command</w:t>
            </w:r>
          </w:p>
        </w:tc>
        <w:tc>
          <w:tcPr>
            <w:tcW w:w="4320" w:type="dxa"/>
          </w:tcPr>
          <w:p w:rsidR="007514FC" w:rsidRDefault="007514FC" w:rsidP="00585465">
            <w:r>
              <w:t>Explanation / Purpose</w:t>
            </w:r>
          </w:p>
        </w:tc>
      </w:tr>
      <w:tr w:rsidR="007514FC" w:rsidTr="00585465">
        <w:tc>
          <w:tcPr>
            <w:tcW w:w="4320" w:type="dxa"/>
          </w:tcPr>
          <w:p w:rsidR="007514FC" w:rsidRDefault="007514FC" w:rsidP="00585465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docker-ce</w:t>
            </w:r>
            <w:proofErr w:type="spell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>-</w:t>
            </w:r>
            <w:proofErr w:type="spellStart"/>
            <w:r>
              <w:t>ce</w:t>
            </w:r>
            <w:proofErr w:type="spellEnd"/>
            <w:r>
              <w:t xml:space="preserve">-cli containerd.io </w:t>
            </w:r>
            <w:proofErr w:type="spellStart"/>
            <w:r>
              <w:t>docker</w:t>
            </w:r>
            <w:proofErr w:type="spellEnd"/>
            <w:r>
              <w:t>-compose-plugin</w:t>
            </w:r>
          </w:p>
        </w:tc>
        <w:tc>
          <w:tcPr>
            <w:tcW w:w="4320" w:type="dxa"/>
          </w:tcPr>
          <w:p w:rsidR="007514FC" w:rsidRDefault="007514FC" w:rsidP="00585465">
            <w:r>
              <w:t>Installs Docker Engine and related components:</w:t>
            </w:r>
            <w:r>
              <w:br/>
              <w:t xml:space="preserve">• </w:t>
            </w:r>
            <w:proofErr w:type="spellStart"/>
            <w:r>
              <w:t>docker-ce</w:t>
            </w:r>
            <w:proofErr w:type="spellEnd"/>
            <w:r>
              <w:t xml:space="preserve"> → Docker Engine (Community Edition)</w:t>
            </w:r>
            <w:r>
              <w:br/>
              <w:t xml:space="preserve">• </w:t>
            </w:r>
            <w:proofErr w:type="spellStart"/>
            <w:r>
              <w:t>docker</w:t>
            </w:r>
            <w:proofErr w:type="spellEnd"/>
            <w:r>
              <w:t>-</w:t>
            </w:r>
            <w:proofErr w:type="spellStart"/>
            <w:r>
              <w:t>ce</w:t>
            </w:r>
            <w:proofErr w:type="spellEnd"/>
            <w:r>
              <w:t>-cli → Docker Command-Line Client</w:t>
            </w:r>
            <w:r>
              <w:br/>
              <w:t>• containerd.io → container runtime</w:t>
            </w:r>
            <w:r>
              <w:br/>
              <w:t xml:space="preserve">• </w:t>
            </w:r>
            <w:proofErr w:type="spellStart"/>
            <w:r>
              <w:t>docker</w:t>
            </w:r>
            <w:proofErr w:type="spellEnd"/>
            <w:r>
              <w:t>-compose-plugin → enables Docker Compose v2</w:t>
            </w:r>
          </w:p>
        </w:tc>
      </w:tr>
    </w:tbl>
    <w:p w:rsidR="00F4531C" w:rsidRDefault="00F4531C" w:rsidP="007514FC">
      <w:pPr>
        <w:pStyle w:val="Heading2"/>
      </w:pPr>
    </w:p>
    <w:p w:rsidR="00F4531C" w:rsidRDefault="00F4531C" w:rsidP="007514FC">
      <w:pPr>
        <w:pStyle w:val="Heading2"/>
      </w:pPr>
      <w:r w:rsidRPr="00F4531C">
        <w:rPr>
          <w:noProof/>
          <w:lang w:val="en-IN" w:eastAsia="en-IN"/>
        </w:rPr>
        <w:drawing>
          <wp:inline distT="0" distB="0" distL="0" distR="0" wp14:anchorId="1457005F" wp14:editId="72C1B7FB">
            <wp:extent cx="5486400" cy="2129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31C" w:rsidRDefault="00F4531C" w:rsidP="007514FC">
      <w:pPr>
        <w:pStyle w:val="Heading2"/>
      </w:pPr>
      <w:r w:rsidRPr="00F4531C">
        <w:rPr>
          <w:noProof/>
          <w:lang w:val="en-IN" w:eastAsia="en-IN"/>
        </w:rPr>
        <w:drawing>
          <wp:inline distT="0" distB="0" distL="0" distR="0" wp14:anchorId="3F7B4353" wp14:editId="38577F03">
            <wp:extent cx="5486400" cy="46647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31C" w:rsidRDefault="00F4531C" w:rsidP="00F4531C"/>
    <w:p w:rsidR="00F4531C" w:rsidRPr="00F4531C" w:rsidRDefault="00F4531C" w:rsidP="00F4531C">
      <w:r w:rsidRPr="00F4531C">
        <w:rPr>
          <w:noProof/>
          <w:lang w:val="en-IN" w:eastAsia="en-IN"/>
        </w:rPr>
        <w:lastRenderedPageBreak/>
        <w:drawing>
          <wp:inline distT="0" distB="0" distL="0" distR="0" wp14:anchorId="00DE4CC4" wp14:editId="39EA3F97">
            <wp:extent cx="4305901" cy="334374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31C" w:rsidRDefault="00F4531C" w:rsidP="007514FC">
      <w:pPr>
        <w:pStyle w:val="Heading2"/>
      </w:pPr>
    </w:p>
    <w:p w:rsidR="007514FC" w:rsidRDefault="007514FC" w:rsidP="007514FC">
      <w:pPr>
        <w:pStyle w:val="Heading2"/>
      </w:pPr>
      <w:r>
        <w:t>7. Verify Installation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7514FC" w:rsidTr="00585465">
        <w:tc>
          <w:tcPr>
            <w:tcW w:w="4320" w:type="dxa"/>
          </w:tcPr>
          <w:p w:rsidR="007514FC" w:rsidRDefault="007514FC" w:rsidP="00585465">
            <w:r>
              <w:t>Command</w:t>
            </w:r>
          </w:p>
        </w:tc>
        <w:tc>
          <w:tcPr>
            <w:tcW w:w="4320" w:type="dxa"/>
          </w:tcPr>
          <w:p w:rsidR="007514FC" w:rsidRDefault="007514FC" w:rsidP="00585465">
            <w:r>
              <w:t>Explanation / Purpose</w:t>
            </w:r>
          </w:p>
        </w:tc>
      </w:tr>
      <w:tr w:rsidR="007514FC" w:rsidTr="00585465">
        <w:tc>
          <w:tcPr>
            <w:tcW w:w="4320" w:type="dxa"/>
          </w:tcPr>
          <w:p w:rsidR="007514FC" w:rsidRDefault="007514FC" w:rsidP="00585465">
            <w:proofErr w:type="spellStart"/>
            <w:r>
              <w:t>docker</w:t>
            </w:r>
            <w:proofErr w:type="spellEnd"/>
            <w:r>
              <w:t xml:space="preserve"> --version</w:t>
            </w:r>
          </w:p>
        </w:tc>
        <w:tc>
          <w:tcPr>
            <w:tcW w:w="4320" w:type="dxa"/>
          </w:tcPr>
          <w:p w:rsidR="007514FC" w:rsidRDefault="007514FC" w:rsidP="00585465">
            <w:r>
              <w:t>Displays the installed Docker version.</w:t>
            </w:r>
          </w:p>
        </w:tc>
      </w:tr>
      <w:tr w:rsidR="007514FC" w:rsidTr="00585465">
        <w:tc>
          <w:tcPr>
            <w:tcW w:w="4320" w:type="dxa"/>
          </w:tcPr>
          <w:p w:rsidR="007514FC" w:rsidRDefault="007514FC" w:rsidP="00585465">
            <w:proofErr w:type="spellStart"/>
            <w:r>
              <w:t>sudo</w:t>
            </w:r>
            <w:proofErr w:type="spellEnd"/>
            <w:r>
              <w:t xml:space="preserve"> systemctl status </w:t>
            </w:r>
            <w:proofErr w:type="spellStart"/>
            <w:r>
              <w:t>docker</w:t>
            </w:r>
            <w:proofErr w:type="spellEnd"/>
          </w:p>
        </w:tc>
        <w:tc>
          <w:tcPr>
            <w:tcW w:w="4320" w:type="dxa"/>
          </w:tcPr>
          <w:p w:rsidR="007514FC" w:rsidRDefault="007514FC" w:rsidP="00585465">
            <w:r>
              <w:t>Checks if the Docker service is running.</w:t>
            </w:r>
          </w:p>
        </w:tc>
      </w:tr>
      <w:tr w:rsidR="007514FC" w:rsidTr="00585465">
        <w:tc>
          <w:tcPr>
            <w:tcW w:w="4320" w:type="dxa"/>
          </w:tcPr>
          <w:p w:rsidR="007514FC" w:rsidRDefault="007514FC" w:rsidP="00585465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run hello-world</w:t>
            </w:r>
          </w:p>
        </w:tc>
        <w:tc>
          <w:tcPr>
            <w:tcW w:w="4320" w:type="dxa"/>
          </w:tcPr>
          <w:p w:rsidR="007514FC" w:rsidRDefault="007514FC" w:rsidP="00585465">
            <w:r>
              <w:t>Runs a test container to confirm Docker works correctly.</w:t>
            </w:r>
          </w:p>
        </w:tc>
      </w:tr>
    </w:tbl>
    <w:p w:rsidR="00F4531C" w:rsidRDefault="00F4531C" w:rsidP="007514FC">
      <w:pPr>
        <w:pStyle w:val="Heading2"/>
      </w:pPr>
    </w:p>
    <w:p w:rsidR="00F4531C" w:rsidRDefault="00F4531C" w:rsidP="007514FC">
      <w:pPr>
        <w:pStyle w:val="Heading2"/>
      </w:pPr>
    </w:p>
    <w:p w:rsidR="00F4531C" w:rsidRDefault="00F4531C" w:rsidP="007514FC">
      <w:pPr>
        <w:pStyle w:val="Heading2"/>
      </w:pPr>
    </w:p>
    <w:p w:rsidR="00F4531C" w:rsidRDefault="00F4531C" w:rsidP="007514FC">
      <w:pPr>
        <w:pStyle w:val="Heading2"/>
      </w:pPr>
      <w:r w:rsidRPr="00F4531C">
        <w:rPr>
          <w:noProof/>
          <w:lang w:val="en-IN" w:eastAsia="en-IN"/>
        </w:rPr>
        <w:drawing>
          <wp:inline distT="0" distB="0" distL="0" distR="0" wp14:anchorId="2C55E33A" wp14:editId="130E5327">
            <wp:extent cx="5486400" cy="1811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31C" w:rsidRDefault="00F4531C" w:rsidP="007514FC">
      <w:pPr>
        <w:pStyle w:val="Heading2"/>
      </w:pPr>
      <w:r w:rsidRPr="00F4531C">
        <w:rPr>
          <w:noProof/>
          <w:lang w:val="en-IN" w:eastAsia="en-IN"/>
        </w:rPr>
        <w:drawing>
          <wp:inline distT="0" distB="0" distL="0" distR="0" wp14:anchorId="776329C3" wp14:editId="09999D1A">
            <wp:extent cx="3324689" cy="29531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p w:rsidR="007514FC" w:rsidRDefault="007514FC" w:rsidP="007514FC">
      <w:pPr>
        <w:pStyle w:val="Heading2"/>
      </w:pPr>
      <w:r>
        <w:t>8. Install Specific Docker Version (Optional)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7514FC" w:rsidTr="00585465">
        <w:tc>
          <w:tcPr>
            <w:tcW w:w="4320" w:type="dxa"/>
          </w:tcPr>
          <w:p w:rsidR="007514FC" w:rsidRDefault="007514FC" w:rsidP="00585465">
            <w:r>
              <w:t>Command</w:t>
            </w:r>
          </w:p>
        </w:tc>
        <w:tc>
          <w:tcPr>
            <w:tcW w:w="4320" w:type="dxa"/>
          </w:tcPr>
          <w:p w:rsidR="007514FC" w:rsidRDefault="007514FC" w:rsidP="00585465">
            <w:r>
              <w:t>Explanation / Purpose</w:t>
            </w:r>
          </w:p>
        </w:tc>
      </w:tr>
      <w:tr w:rsidR="007514FC" w:rsidTr="00585465">
        <w:tc>
          <w:tcPr>
            <w:tcW w:w="4320" w:type="dxa"/>
          </w:tcPr>
          <w:p w:rsidR="007514FC" w:rsidRDefault="007514FC" w:rsidP="00585465">
            <w:proofErr w:type="spellStart"/>
            <w:r>
              <w:t>sudo</w:t>
            </w:r>
            <w:proofErr w:type="spellEnd"/>
            <w:r>
              <w:t xml:space="preserve"> apt-cache </w:t>
            </w:r>
            <w:proofErr w:type="spellStart"/>
            <w:r>
              <w:t>madison</w:t>
            </w:r>
            <w:proofErr w:type="spellEnd"/>
            <w:r>
              <w:t xml:space="preserve"> </w:t>
            </w:r>
            <w:proofErr w:type="spellStart"/>
            <w:r>
              <w:t>docker-ce</w:t>
            </w:r>
            <w:proofErr w:type="spellEnd"/>
          </w:p>
        </w:tc>
        <w:tc>
          <w:tcPr>
            <w:tcW w:w="4320" w:type="dxa"/>
          </w:tcPr>
          <w:p w:rsidR="007514FC" w:rsidRDefault="007514FC" w:rsidP="00585465">
            <w:r>
              <w:t>Lists available Docker versions from the repository.</w:t>
            </w:r>
          </w:p>
        </w:tc>
      </w:tr>
      <w:tr w:rsidR="007514FC" w:rsidTr="00585465">
        <w:tc>
          <w:tcPr>
            <w:tcW w:w="4320" w:type="dxa"/>
          </w:tcPr>
          <w:p w:rsidR="007514FC" w:rsidRDefault="007514FC" w:rsidP="00585465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docker-ce</w:t>
            </w:r>
            <w:proofErr w:type="spellEnd"/>
            <w:r>
              <w:t xml:space="preserve">=&lt;VERSION_STRING&gt; </w:t>
            </w:r>
            <w:proofErr w:type="spellStart"/>
            <w:r>
              <w:t>docker</w:t>
            </w:r>
            <w:proofErr w:type="spellEnd"/>
            <w:r>
              <w:t>-</w:t>
            </w:r>
            <w:proofErr w:type="spellStart"/>
            <w:r>
              <w:t>ce</w:t>
            </w:r>
            <w:proofErr w:type="spellEnd"/>
            <w:r>
              <w:t xml:space="preserve">-cli=&lt;VERSION_STRING&gt; containerd.io </w:t>
            </w:r>
            <w:proofErr w:type="spellStart"/>
            <w:r>
              <w:t>docker</w:t>
            </w:r>
            <w:proofErr w:type="spellEnd"/>
            <w:r>
              <w:t>-compose-plugin</w:t>
            </w:r>
          </w:p>
        </w:tc>
        <w:tc>
          <w:tcPr>
            <w:tcW w:w="4320" w:type="dxa"/>
          </w:tcPr>
          <w:p w:rsidR="007514FC" w:rsidRDefault="007514FC" w:rsidP="00585465">
            <w:r>
              <w:t>Installs a specific version of Docker instead of the latest.</w:t>
            </w:r>
          </w:p>
        </w:tc>
      </w:tr>
    </w:tbl>
    <w:p w:rsidR="007514FC" w:rsidRPr="007514FC" w:rsidRDefault="007514FC" w:rsidP="007514FC"/>
    <w:p w:rsidR="00FA2A7B" w:rsidRPr="0084347C" w:rsidRDefault="000A7C0A" w:rsidP="00B0325C">
      <w:pPr>
        <w:pStyle w:val="Heading2"/>
        <w:spacing w:line="240" w:lineRule="auto"/>
        <w:rPr>
          <w:rFonts w:cstheme="majorHAnsi"/>
        </w:rPr>
      </w:pPr>
      <w:r w:rsidRPr="0084347C">
        <w:rPr>
          <w:rFonts w:cstheme="majorHAnsi"/>
        </w:rPr>
        <w:t>9. Install Specific Version (Optional)</w:t>
      </w:r>
    </w:p>
    <w:p w:rsidR="00FA2A7B" w:rsidRPr="0084347C" w:rsidRDefault="000A7C0A" w:rsidP="00B0325C">
      <w:pPr>
        <w:spacing w:line="240" w:lineRule="auto"/>
        <w:rPr>
          <w:rFonts w:asciiTheme="majorHAnsi" w:hAnsiTheme="majorHAnsi" w:cstheme="majorHAnsi"/>
        </w:rPr>
      </w:pPr>
      <w:r w:rsidRPr="0084347C">
        <w:rPr>
          <w:rFonts w:asciiTheme="majorHAnsi" w:hAnsiTheme="majorHAnsi" w:cstheme="majorHAnsi"/>
        </w:rPr>
        <w:t>apt-cache madison docker-ce</w:t>
      </w:r>
    </w:p>
    <w:p w:rsidR="00FA2A7B" w:rsidRDefault="000A7C0A" w:rsidP="00B0325C">
      <w:pPr>
        <w:spacing w:line="240" w:lineRule="auto"/>
        <w:rPr>
          <w:rFonts w:asciiTheme="majorHAnsi" w:hAnsiTheme="majorHAnsi" w:cstheme="majorHAnsi"/>
        </w:rPr>
      </w:pPr>
      <w:proofErr w:type="spellStart"/>
      <w:r w:rsidRPr="0084347C">
        <w:rPr>
          <w:rFonts w:asciiTheme="majorHAnsi" w:hAnsiTheme="majorHAnsi" w:cstheme="majorHAnsi"/>
        </w:rPr>
        <w:t>sudo</w:t>
      </w:r>
      <w:proofErr w:type="spellEnd"/>
      <w:r w:rsidRPr="0084347C">
        <w:rPr>
          <w:rFonts w:asciiTheme="majorHAnsi" w:hAnsiTheme="majorHAnsi" w:cstheme="majorHAnsi"/>
        </w:rPr>
        <w:t xml:space="preserve"> apt-get install </w:t>
      </w:r>
      <w:proofErr w:type="spellStart"/>
      <w:r w:rsidRPr="0084347C">
        <w:rPr>
          <w:rFonts w:asciiTheme="majorHAnsi" w:hAnsiTheme="majorHAnsi" w:cstheme="majorHAnsi"/>
        </w:rPr>
        <w:t>docker-ce</w:t>
      </w:r>
      <w:proofErr w:type="spellEnd"/>
      <w:r w:rsidRPr="0084347C">
        <w:rPr>
          <w:rFonts w:asciiTheme="majorHAnsi" w:hAnsiTheme="majorHAnsi" w:cstheme="majorHAnsi"/>
        </w:rPr>
        <w:t xml:space="preserve">=&lt;VERSION_STRING&gt; </w:t>
      </w:r>
      <w:proofErr w:type="spellStart"/>
      <w:r w:rsidRPr="0084347C">
        <w:rPr>
          <w:rFonts w:asciiTheme="majorHAnsi" w:hAnsiTheme="majorHAnsi" w:cstheme="majorHAnsi"/>
        </w:rPr>
        <w:t>docker</w:t>
      </w:r>
      <w:proofErr w:type="spellEnd"/>
      <w:r w:rsidRPr="0084347C">
        <w:rPr>
          <w:rFonts w:asciiTheme="majorHAnsi" w:hAnsiTheme="majorHAnsi" w:cstheme="majorHAnsi"/>
        </w:rPr>
        <w:t>-</w:t>
      </w:r>
      <w:proofErr w:type="spellStart"/>
      <w:r w:rsidRPr="0084347C">
        <w:rPr>
          <w:rFonts w:asciiTheme="majorHAnsi" w:hAnsiTheme="majorHAnsi" w:cstheme="majorHAnsi"/>
        </w:rPr>
        <w:t>ce</w:t>
      </w:r>
      <w:proofErr w:type="spellEnd"/>
      <w:r w:rsidRPr="0084347C">
        <w:rPr>
          <w:rFonts w:asciiTheme="majorHAnsi" w:hAnsiTheme="majorHAnsi" w:cstheme="majorHAnsi"/>
        </w:rPr>
        <w:t xml:space="preserve">-cli=&lt;VERSION_STRING&gt; containerd.io </w:t>
      </w:r>
      <w:proofErr w:type="spellStart"/>
      <w:r w:rsidRPr="0084347C">
        <w:rPr>
          <w:rFonts w:asciiTheme="majorHAnsi" w:hAnsiTheme="majorHAnsi" w:cstheme="majorHAnsi"/>
        </w:rPr>
        <w:t>docker</w:t>
      </w:r>
      <w:proofErr w:type="spellEnd"/>
      <w:r w:rsidRPr="0084347C">
        <w:rPr>
          <w:rFonts w:asciiTheme="majorHAnsi" w:hAnsiTheme="majorHAnsi" w:cstheme="majorHAnsi"/>
        </w:rPr>
        <w:t>-compose-plugin</w:t>
      </w:r>
    </w:p>
    <w:p w:rsidR="00F4531C" w:rsidRDefault="00F4531C" w:rsidP="00B0325C">
      <w:pPr>
        <w:spacing w:line="240" w:lineRule="auto"/>
        <w:rPr>
          <w:rFonts w:asciiTheme="majorHAnsi" w:hAnsiTheme="majorHAnsi" w:cstheme="majorHAnsi"/>
        </w:rPr>
      </w:pPr>
    </w:p>
    <w:p w:rsidR="00F4531C" w:rsidRDefault="00F4531C" w:rsidP="00F4531C">
      <w:pPr>
        <w:pStyle w:val="Heading2"/>
      </w:pPr>
      <w:r>
        <w:t xml:space="preserve">Using </w:t>
      </w:r>
      <w:proofErr w:type="spellStart"/>
      <w:r>
        <w:t>Mobaxterm</w:t>
      </w:r>
      <w:proofErr w:type="spellEnd"/>
      <w:r>
        <w:t xml:space="preserve"> to Login</w:t>
      </w:r>
    </w:p>
    <w:p w:rsidR="00F4531C" w:rsidRDefault="00F4531C" w:rsidP="00F4531C">
      <w:pPr>
        <w:pStyle w:val="ListBullet"/>
      </w:pPr>
      <w:r>
        <w:t xml:space="preserve">Download </w:t>
      </w:r>
      <w:proofErr w:type="spellStart"/>
      <w:r>
        <w:t>Mobaxterm</w:t>
      </w:r>
      <w:proofErr w:type="spellEnd"/>
      <w:r>
        <w:t>:</w:t>
      </w:r>
      <w:r>
        <w:br/>
        <w:t>- Open browser → Search '</w:t>
      </w:r>
      <w:proofErr w:type="spellStart"/>
      <w:r>
        <w:t>Mobaxterm</w:t>
      </w:r>
      <w:proofErr w:type="spellEnd"/>
      <w:r>
        <w:t xml:space="preserve"> download for Windows'</w:t>
      </w:r>
      <w:r>
        <w:br/>
        <w:t>- Go to https://mobaxterm.mobatek.net/download-home-edition.html</w:t>
      </w:r>
      <w:r>
        <w:br/>
        <w:t>- Download Portable Edition, extract ZIP, run Mobaxterm.exe as Administrator.</w:t>
      </w:r>
    </w:p>
    <w:p w:rsidR="00F4531C" w:rsidRDefault="00F4531C" w:rsidP="00F4531C">
      <w:pPr>
        <w:pStyle w:val="ListBullet"/>
      </w:pPr>
      <w:r>
        <w:lastRenderedPageBreak/>
        <w:t>Create SSH Session:</w:t>
      </w:r>
      <w:r>
        <w:br/>
        <w:t xml:space="preserve">- Open </w:t>
      </w:r>
      <w:proofErr w:type="spellStart"/>
      <w:r>
        <w:t>Mobaxterm</w:t>
      </w:r>
      <w:proofErr w:type="spellEnd"/>
      <w:r>
        <w:t xml:space="preserve"> → Click 'Session' → Select 'SSH'.</w:t>
      </w:r>
      <w:r>
        <w:br/>
        <w:t>- Remote Host: 192.186.1.207</w:t>
      </w:r>
      <w:r>
        <w:br/>
        <w:t>- Port: 22</w:t>
      </w:r>
      <w:r w:rsidR="000A7C0A">
        <w:t>23</w:t>
      </w:r>
      <w:r>
        <w:br/>
        <w:t xml:space="preserve">- Tick 'Specify Username' → enter </w:t>
      </w:r>
      <w:proofErr w:type="spellStart"/>
      <w:r>
        <w:t>testuser</w:t>
      </w:r>
      <w:proofErr w:type="spellEnd"/>
      <w:r>
        <w:br/>
        <w:t>- Click OK.</w:t>
      </w:r>
    </w:p>
    <w:p w:rsidR="00F4531C" w:rsidRDefault="00F4531C" w:rsidP="00F4531C">
      <w:pPr>
        <w:pStyle w:val="ListBullet"/>
      </w:pPr>
      <w:r>
        <w:t>Login with Password:</w:t>
      </w:r>
      <w:r>
        <w:br/>
        <w:t xml:space="preserve">- Enter </w:t>
      </w:r>
      <w:proofErr w:type="spellStart"/>
      <w:r>
        <w:t>testuser</w:t>
      </w:r>
      <w:proofErr w:type="spellEnd"/>
      <w:r>
        <w:t xml:space="preserve"> password (hidden while typing).</w:t>
      </w:r>
      <w:r>
        <w:br/>
        <w:t>- When asked to save password → Select No.</w:t>
      </w:r>
      <w:r>
        <w:br/>
        <w:t>- You are now logged into the VM.</w:t>
      </w:r>
    </w:p>
    <w:p w:rsidR="00F4531C" w:rsidRDefault="00F4531C" w:rsidP="00F4531C">
      <w:pPr>
        <w:pStyle w:val="Heading3"/>
      </w:pPr>
      <w:r>
        <w:t xml:space="preserve">Troubleshooting </w:t>
      </w:r>
      <w:proofErr w:type="spellStart"/>
      <w:r>
        <w:t>Mobaxterm</w:t>
      </w:r>
      <w:proofErr w:type="spellEnd"/>
      <w:r>
        <w:t xml:space="preserve"> Network Error</w:t>
      </w:r>
    </w:p>
    <w:p w:rsidR="00F4531C" w:rsidRDefault="00F4531C" w:rsidP="00F4531C">
      <w:r>
        <w:t xml:space="preserve">If you see a 'network error', it is usually because of NAT networking in </w:t>
      </w:r>
      <w:proofErr w:type="spellStart"/>
      <w:r>
        <w:t>VirtualBox</w:t>
      </w:r>
      <w:proofErr w:type="spellEnd"/>
      <w:r>
        <w:t>. NAT allows internet access but does not allow external SSH connections.</w:t>
      </w:r>
      <w:r>
        <w:br/>
      </w:r>
      <w:r>
        <w:br/>
        <w:t xml:space="preserve">Fix: Enable Port Forwarding in Oracle </w:t>
      </w:r>
      <w:proofErr w:type="spellStart"/>
      <w:r>
        <w:t>VirtualBox</w:t>
      </w:r>
      <w:proofErr w:type="spellEnd"/>
      <w:r>
        <w:t>:</w:t>
      </w:r>
      <w:r>
        <w:br/>
        <w:t xml:space="preserve">- Open </w:t>
      </w:r>
      <w:proofErr w:type="spellStart"/>
      <w:r>
        <w:t>VirtualBox</w:t>
      </w:r>
      <w:proofErr w:type="spellEnd"/>
      <w:r>
        <w:t xml:space="preserve"> → Select VM → Click Settings.</w:t>
      </w:r>
      <w:r>
        <w:br/>
        <w:t>- Go to Network → Advanced → Port Forwarding</w:t>
      </w:r>
      <w:r w:rsidR="000A7C0A">
        <w:t>.</w:t>
      </w:r>
      <w:r w:rsidR="000A7C0A">
        <w:br/>
        <w:t>- Add Rule:</w:t>
      </w:r>
      <w:r w:rsidR="000A7C0A">
        <w:br/>
        <w:t xml:space="preserve">   Host Port: 2223</w:t>
      </w:r>
      <w:r>
        <w:br/>
        <w:t xml:space="preserve">   Guest Port: 22</w:t>
      </w:r>
      <w:r>
        <w:br/>
        <w:t>- Save changes.</w:t>
      </w:r>
    </w:p>
    <w:p w:rsidR="000A7C0A" w:rsidRDefault="000A7C0A" w:rsidP="00F4531C"/>
    <w:p w:rsidR="000A7C0A" w:rsidRDefault="000A7C0A" w:rsidP="00F4531C">
      <w:r w:rsidRPr="000A7C0A">
        <w:rPr>
          <w:noProof/>
          <w:lang w:val="en-IN" w:eastAsia="en-IN"/>
        </w:rPr>
        <w:lastRenderedPageBreak/>
        <w:drawing>
          <wp:inline distT="0" distB="0" distL="0" distR="0" wp14:anchorId="51CCF54B" wp14:editId="604E5FFE">
            <wp:extent cx="5486400" cy="5572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31C" w:rsidRDefault="00F4531C" w:rsidP="00F4531C">
      <w:r>
        <w:t xml:space="preserve">Reconnect via </w:t>
      </w:r>
      <w:proofErr w:type="spellStart"/>
      <w:r>
        <w:t>Mobaxterm</w:t>
      </w:r>
      <w:proofErr w:type="spellEnd"/>
      <w:r>
        <w:t xml:space="preserve"> with Port Forwarding:</w:t>
      </w:r>
      <w:r>
        <w:br/>
        <w:t>- Close old session.</w:t>
      </w:r>
      <w:r>
        <w:br/>
        <w:t xml:space="preserve">- Create new SSH session in </w:t>
      </w:r>
      <w:proofErr w:type="spellStart"/>
      <w:r>
        <w:t>Mobaxterm</w:t>
      </w:r>
      <w:proofErr w:type="spellEnd"/>
      <w:r>
        <w:t>:</w:t>
      </w:r>
      <w:r>
        <w:br/>
        <w:t xml:space="preserve">  Rem</w:t>
      </w:r>
      <w:r w:rsidR="000A7C0A">
        <w:t>ote Host: localhost</w:t>
      </w:r>
      <w:r w:rsidR="000A7C0A">
        <w:br/>
        <w:t xml:space="preserve">  Port: 2223</w:t>
      </w:r>
      <w:r>
        <w:br/>
        <w:t xml:space="preserve">  Username: </w:t>
      </w:r>
      <w:proofErr w:type="spellStart"/>
      <w:r>
        <w:t>testuser</w:t>
      </w:r>
      <w:proofErr w:type="spellEnd"/>
      <w:r>
        <w:br/>
      </w:r>
      <w:r>
        <w:lastRenderedPageBreak/>
        <w:t>- Enter password → Login successful.</w:t>
      </w:r>
      <w:r>
        <w:br/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22F70A53" wp14:editId="7A53DFC6">
            <wp:extent cx="5486400" cy="2853828"/>
            <wp:effectExtent l="0" t="0" r="0" b="3810"/>
            <wp:docPr id="3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3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531C" w:rsidRDefault="00F4531C" w:rsidP="00F4531C"/>
    <w:p w:rsidR="00F4531C" w:rsidRDefault="00F4531C" w:rsidP="00F4531C">
      <w:r w:rsidRPr="00F4531C">
        <w:rPr>
          <w:noProof/>
          <w:lang w:val="en-IN" w:eastAsia="en-IN"/>
        </w:rPr>
        <w:drawing>
          <wp:inline distT="0" distB="0" distL="0" distR="0" wp14:anchorId="476B53AE" wp14:editId="39933142">
            <wp:extent cx="5486400" cy="3689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31C" w:rsidRDefault="00F4531C" w:rsidP="00F4531C"/>
    <w:p w:rsidR="00F4531C" w:rsidRDefault="00F4531C" w:rsidP="00F4531C">
      <w:r w:rsidRPr="00F4531C">
        <w:rPr>
          <w:noProof/>
          <w:lang w:val="en-IN" w:eastAsia="en-IN"/>
        </w:rPr>
        <w:lastRenderedPageBreak/>
        <w:drawing>
          <wp:inline distT="0" distB="0" distL="0" distR="0" wp14:anchorId="0D0E0F83" wp14:editId="0B487DB3">
            <wp:extent cx="5486400" cy="40944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31C" w:rsidRDefault="00F4531C" w:rsidP="00F4531C"/>
    <w:p w:rsidR="00F4531C" w:rsidRDefault="00F4531C" w:rsidP="00F4531C"/>
    <w:p w:rsidR="00F4531C" w:rsidRDefault="00F4531C" w:rsidP="00F4531C">
      <w:pPr>
        <w:pStyle w:val="Heading2"/>
      </w:pPr>
      <w:r>
        <w:t>2. Using Command Prompt to Login</w:t>
      </w:r>
    </w:p>
    <w:p w:rsidR="00F4531C" w:rsidRDefault="00F4531C" w:rsidP="00F4531C">
      <w:pPr>
        <w:pStyle w:val="ListBullet"/>
      </w:pPr>
      <w:r>
        <w:t>Open Command Prompt in Windows.</w:t>
      </w:r>
    </w:p>
    <w:p w:rsidR="00F4531C" w:rsidRDefault="00F4531C" w:rsidP="00F4531C">
      <w:pPr>
        <w:pStyle w:val="ListBullet"/>
      </w:pPr>
      <w:r>
        <w:t>Run the SSH command:</w:t>
      </w:r>
      <w:r>
        <w:br/>
        <w:t xml:space="preserve">   </w:t>
      </w:r>
      <w:proofErr w:type="spellStart"/>
      <w:r>
        <w:t>ssh</w:t>
      </w:r>
      <w:proofErr w:type="spellEnd"/>
      <w:r>
        <w:t xml:space="preserve"> -p 2222 </w:t>
      </w:r>
      <w:proofErr w:type="spellStart"/>
      <w:r>
        <w:t>testuser@localhost</w:t>
      </w:r>
      <w:proofErr w:type="spellEnd"/>
      <w:r>
        <w:br/>
        <w:t xml:space="preserve">   (or </w:t>
      </w:r>
      <w:proofErr w:type="spellStart"/>
      <w:r>
        <w:t>ssh</w:t>
      </w:r>
      <w:proofErr w:type="spellEnd"/>
      <w:r>
        <w:t xml:space="preserve"> -p 2222 </w:t>
      </w:r>
      <w:proofErr w:type="spellStart"/>
      <w:r>
        <w:t>testuser</w:t>
      </w:r>
      <w:proofErr w:type="spellEnd"/>
      <w:r>
        <w:t>@&lt;VM_IP&gt;)</w:t>
      </w:r>
    </w:p>
    <w:p w:rsidR="00F4531C" w:rsidRDefault="00F4531C" w:rsidP="00F4531C">
      <w:pPr>
        <w:pStyle w:val="ListBullet"/>
      </w:pPr>
      <w:r>
        <w:t>On first login, type 'yes' when asked for confirmation.</w:t>
      </w:r>
    </w:p>
    <w:p w:rsidR="00F4531C" w:rsidRDefault="00F4531C" w:rsidP="00F4531C">
      <w:pPr>
        <w:pStyle w:val="ListBullet"/>
      </w:pPr>
      <w:r>
        <w:t xml:space="preserve">Enter </w:t>
      </w:r>
      <w:proofErr w:type="spellStart"/>
      <w:r>
        <w:t>testuser</w:t>
      </w:r>
      <w:proofErr w:type="spellEnd"/>
      <w:r>
        <w:t xml:space="preserve"> password.</w:t>
      </w:r>
    </w:p>
    <w:p w:rsidR="00F4531C" w:rsidRDefault="00F4531C" w:rsidP="00F4531C">
      <w:pPr>
        <w:pStyle w:val="ListBullet"/>
      </w:pPr>
      <w:r>
        <w:t xml:space="preserve">Now you are logged in, prompt will show: </w:t>
      </w:r>
      <w:proofErr w:type="spellStart"/>
      <w:r>
        <w:t>testuser@</w:t>
      </w:r>
      <w:proofErr w:type="gramStart"/>
      <w:r>
        <w:t>dockerserver</w:t>
      </w:r>
      <w:proofErr w:type="spellEnd"/>
      <w:r>
        <w:t>:~</w:t>
      </w:r>
      <w:proofErr w:type="gramEnd"/>
      <w:r>
        <w:t>$</w:t>
      </w:r>
    </w:p>
    <w:p w:rsidR="00F4531C" w:rsidRDefault="00F4531C" w:rsidP="00F4531C">
      <w:pPr>
        <w:pStyle w:val="Heading2"/>
      </w:pPr>
      <w:r>
        <w:t>Switch to Root User</w:t>
      </w:r>
    </w:p>
    <w:p w:rsidR="00F4531C" w:rsidRDefault="00F4531C" w:rsidP="00F4531C">
      <w:r>
        <w:t>Once logged in, you can switch to root (administrator) user by running:</w:t>
      </w:r>
    </w:p>
    <w:p w:rsidR="00F4531C" w:rsidRDefault="00F4531C" w:rsidP="00F4531C">
      <w:pPr>
        <w:pStyle w:val="IntenseQuote"/>
      </w:pP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</w:p>
    <w:p w:rsidR="00F4531C" w:rsidRDefault="00F4531C" w:rsidP="00F4531C">
      <w:r>
        <w:t>Enter the password when asked. Now you can run commands without typing '</w:t>
      </w:r>
      <w:proofErr w:type="spellStart"/>
      <w:r>
        <w:t>sudo</w:t>
      </w:r>
      <w:proofErr w:type="spellEnd"/>
      <w:r>
        <w:t>' each time.</w:t>
      </w:r>
    </w:p>
    <w:p w:rsidR="00F4531C" w:rsidRPr="0084347C" w:rsidRDefault="00F4531C" w:rsidP="00B0325C">
      <w:pPr>
        <w:spacing w:line="240" w:lineRule="auto"/>
        <w:rPr>
          <w:rFonts w:asciiTheme="majorHAnsi" w:hAnsiTheme="majorHAnsi" w:cstheme="majorHAnsi"/>
        </w:rPr>
      </w:pPr>
    </w:p>
    <w:sectPr w:rsidR="00F4531C" w:rsidRPr="008434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348E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E91E39"/>
    <w:multiLevelType w:val="hybridMultilevel"/>
    <w:tmpl w:val="3A367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02922"/>
    <w:multiLevelType w:val="multilevel"/>
    <w:tmpl w:val="58FA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ED2ED9"/>
    <w:multiLevelType w:val="hybridMultilevel"/>
    <w:tmpl w:val="D99CB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7C0A"/>
    <w:rsid w:val="0015074B"/>
    <w:rsid w:val="00222E9E"/>
    <w:rsid w:val="0029639D"/>
    <w:rsid w:val="00326F90"/>
    <w:rsid w:val="00585465"/>
    <w:rsid w:val="00726D28"/>
    <w:rsid w:val="007514FC"/>
    <w:rsid w:val="0084347C"/>
    <w:rsid w:val="00AA1D8D"/>
    <w:rsid w:val="00B0325C"/>
    <w:rsid w:val="00B47730"/>
    <w:rsid w:val="00B85D4F"/>
    <w:rsid w:val="00CB0664"/>
    <w:rsid w:val="00E4487E"/>
    <w:rsid w:val="00F4531C"/>
    <w:rsid w:val="00FA2A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17615C"/>
  <w14:defaultImageDpi w14:val="300"/>
  <w15:docId w15:val="{DE2EFDEC-0111-4323-94D8-0B961EBA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4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434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CE4FC6-9AB5-4C9E-AE69-79DF87265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11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</cp:lastModifiedBy>
  <cp:revision>4</cp:revision>
  <dcterms:created xsi:type="dcterms:W3CDTF">2013-12-23T23:15:00Z</dcterms:created>
  <dcterms:modified xsi:type="dcterms:W3CDTF">2025-09-22T14:24:00Z</dcterms:modified>
  <cp:category/>
</cp:coreProperties>
</file>